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19985" w14:textId="67BB37E8" w:rsidR="00570E7D" w:rsidRDefault="00000000">
      <w:pPr>
        <w:pStyle w:val="Heading1"/>
        <w:jc w:val="center"/>
      </w:pPr>
      <w:r>
        <w:t>P2</w:t>
      </w:r>
      <w:r w:rsidR="00C67478">
        <w:t xml:space="preserve"> </w:t>
      </w:r>
      <w:r w:rsidR="00C67478" w:rsidRPr="00C67478">
        <w:t>Database Design, Conceptual ERD</w:t>
      </w:r>
    </w:p>
    <w:p w14:paraId="1CBB683F" w14:textId="77777777" w:rsidR="00570E7D" w:rsidRDefault="00000000">
      <w:pPr>
        <w:pStyle w:val="Heading1"/>
      </w:pPr>
      <w:r>
        <w:t>Group 2:</w:t>
      </w:r>
    </w:p>
    <w:p w14:paraId="424750F8" w14:textId="29FC2060" w:rsidR="00570E7D" w:rsidRDefault="00C67478">
      <w:pPr>
        <w:numPr>
          <w:ilvl w:val="0"/>
          <w:numId w:val="7"/>
        </w:numPr>
      </w:pPr>
      <w:r>
        <w:t>Madhura Adadande</w:t>
      </w:r>
    </w:p>
    <w:p w14:paraId="4F1F8D39" w14:textId="62B7871F" w:rsidR="00C67478" w:rsidRDefault="00C67478" w:rsidP="00C67478">
      <w:pPr>
        <w:numPr>
          <w:ilvl w:val="0"/>
          <w:numId w:val="7"/>
        </w:numPr>
      </w:pPr>
      <w:r>
        <w:t xml:space="preserve">Kiran Sathya </w:t>
      </w:r>
      <w:proofErr w:type="spellStart"/>
      <w:r>
        <w:t>Sunkoji</w:t>
      </w:r>
      <w:proofErr w:type="spellEnd"/>
      <w:r>
        <w:t xml:space="preserve"> Rao</w:t>
      </w:r>
    </w:p>
    <w:p w14:paraId="44FA1548" w14:textId="77777777" w:rsidR="00570E7D" w:rsidRDefault="00000000">
      <w:pPr>
        <w:numPr>
          <w:ilvl w:val="0"/>
          <w:numId w:val="7"/>
        </w:numPr>
      </w:pPr>
      <w:r>
        <w:t xml:space="preserve">Harshitha Chennareddy </w:t>
      </w:r>
    </w:p>
    <w:p w14:paraId="490F472B" w14:textId="77777777" w:rsidR="00570E7D" w:rsidRDefault="00000000">
      <w:pPr>
        <w:numPr>
          <w:ilvl w:val="0"/>
          <w:numId w:val="7"/>
        </w:numPr>
      </w:pPr>
      <w:r>
        <w:t>Yue Li</w:t>
      </w:r>
    </w:p>
    <w:p w14:paraId="759377CD" w14:textId="69941863" w:rsidR="00C67478" w:rsidRDefault="00C67478">
      <w:pPr>
        <w:numPr>
          <w:ilvl w:val="0"/>
          <w:numId w:val="7"/>
        </w:numPr>
      </w:pPr>
      <w:r>
        <w:t>Sneh Patil</w:t>
      </w:r>
    </w:p>
    <w:p w14:paraId="6A2A188E" w14:textId="77777777" w:rsidR="00570E7D" w:rsidRDefault="00000000">
      <w:r>
        <w:rPr>
          <w:noProof/>
        </w:rPr>
        <w:drawing>
          <wp:inline distT="0" distB="0" distL="114300" distR="114300" wp14:anchorId="2D838E89" wp14:editId="2AFFF86F">
            <wp:extent cx="5480050" cy="3550920"/>
            <wp:effectExtent l="0" t="0" r="6350" b="5080"/>
            <wp:docPr id="1" name="Picture 1" descr="Restaurant_Management_Syste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taurant_Management_System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FAEA" w14:textId="77777777" w:rsidR="00570E7D" w:rsidRDefault="00570E7D"/>
    <w:p w14:paraId="6332E276" w14:textId="77777777" w:rsidR="00570E7D" w:rsidRDefault="00000000">
      <w:pPr>
        <w:pStyle w:val="Heading1"/>
      </w:pPr>
      <w:r>
        <w:t>Restaurant Database Design Document</w:t>
      </w:r>
    </w:p>
    <w:p w14:paraId="3226A1A9" w14:textId="77777777" w:rsidR="00570E7D" w:rsidRDefault="00000000">
      <w:pPr>
        <w:pStyle w:val="Heading2"/>
      </w:pPr>
      <w:r>
        <w:t>1. Introduction and Business Objectives</w:t>
      </w:r>
    </w:p>
    <w:p w14:paraId="0F148D3D" w14:textId="77777777" w:rsidR="00570E7D" w:rsidRDefault="00000000">
      <w:r>
        <w:t xml:space="preserve">This database design supports </w:t>
      </w:r>
      <w:proofErr w:type="gramStart"/>
      <w:r>
        <w:t>a small</w:t>
      </w:r>
      <w:proofErr w:type="gramEnd"/>
      <w:r>
        <w:t>-to-mid-scale restaurant operation. The goal is to maintain a centralized system that manages:</w:t>
      </w:r>
    </w:p>
    <w:p w14:paraId="227B2385" w14:textId="77777777" w:rsidR="00570E7D" w:rsidRDefault="00000000">
      <w:r>
        <w:lastRenderedPageBreak/>
        <w:t>• Reservations (tracking time slots, party size, and status)</w:t>
      </w:r>
      <w:r>
        <w:br/>
        <w:t>• Orders (including line-item details for dishes)</w:t>
      </w:r>
      <w:r>
        <w:br/>
        <w:t>• Menus (with dish information)</w:t>
      </w:r>
      <w:r>
        <w:br/>
        <w:t>• Inventory (stock level monitoring, supplier management)</w:t>
      </w:r>
      <w:r>
        <w:br/>
        <w:t>• Payments (supporting multiple payment methods)</w:t>
      </w:r>
      <w:r>
        <w:br/>
        <w:t>• Staff scheduling (shifts, roles)</w:t>
      </w:r>
      <w:r>
        <w:br/>
        <w:t>• Customer feedback (dish-specific and service-oriented)</w:t>
      </w:r>
    </w:p>
    <w:p w14:paraId="690E6E4B" w14:textId="77777777" w:rsidR="00570E7D" w:rsidRDefault="00000000">
      <w:r>
        <w:t>By consolidating these functionalities, the restaurant can streamline daily workflows—ranging from keeping track of supply levels to scheduling staff—and leverage data-driven insights to enhance efficiency and customer satisfaction.</w:t>
      </w:r>
    </w:p>
    <w:p w14:paraId="69AA304D" w14:textId="77777777" w:rsidR="00570E7D" w:rsidRDefault="00000000">
      <w:pPr>
        <w:pStyle w:val="Heading2"/>
      </w:pPr>
      <w:r>
        <w:t>2. Business Problems Addressed</w:t>
      </w:r>
    </w:p>
    <w:p w14:paraId="410BD9E2" w14:textId="77777777" w:rsidR="00570E7D" w:rsidRDefault="00000000">
      <w:pPr>
        <w:pStyle w:val="Heading3"/>
      </w:pPr>
      <w:r>
        <w:t>Reservation Management</w:t>
      </w:r>
    </w:p>
    <w:p w14:paraId="7EB279C1" w14:textId="77777777" w:rsidR="00570E7D" w:rsidRDefault="00000000">
      <w:r>
        <w:t>• Track when, where, and by whom reservations are made.</w:t>
      </w:r>
    </w:p>
    <w:p w14:paraId="1FF5EC55" w14:textId="77777777" w:rsidR="00570E7D" w:rsidRDefault="00000000">
      <w:r>
        <w:t>• Manage party size, time slots, and reservation status to optimize table usage.</w:t>
      </w:r>
    </w:p>
    <w:p w14:paraId="38783F3D" w14:textId="77777777" w:rsidR="00570E7D" w:rsidRDefault="00000000">
      <w:pPr>
        <w:pStyle w:val="Heading3"/>
      </w:pPr>
      <w:r>
        <w:t>Menu and Ordering</w:t>
      </w:r>
    </w:p>
    <w:p w14:paraId="781ED023" w14:textId="77777777" w:rsidR="00570E7D" w:rsidRDefault="00000000">
      <w:r>
        <w:t>• Centrally manage all dishes, including ingredients, preparation times, and availability.</w:t>
      </w:r>
    </w:p>
    <w:p w14:paraId="5123CBC5" w14:textId="77777777" w:rsidR="00570E7D" w:rsidRDefault="00000000">
      <w:r>
        <w:t>• Allow customers (on-site or online) to place orders with detailed line items (dish quantity, subtotal).</w:t>
      </w:r>
    </w:p>
    <w:p w14:paraId="654D248C" w14:textId="77777777" w:rsidR="00570E7D" w:rsidRDefault="00000000">
      <w:pPr>
        <w:pStyle w:val="Heading3"/>
      </w:pPr>
      <w:r>
        <w:t>Inventory Control</w:t>
      </w:r>
    </w:p>
    <w:p w14:paraId="5B8002D9" w14:textId="77777777" w:rsidR="00570E7D" w:rsidRDefault="00000000">
      <w:r>
        <w:t>• Monitor stock levels of ingredients, track the last restocked date, and set reorder thresholds for automatic alerts.</w:t>
      </w:r>
    </w:p>
    <w:p w14:paraId="58FA1F90" w14:textId="77777777" w:rsidR="00570E7D" w:rsidRDefault="00000000">
      <w:r>
        <w:t>• Record supplier information to streamline procurement and maintain reliable supply chains.</w:t>
      </w:r>
    </w:p>
    <w:p w14:paraId="0E99C443" w14:textId="77777777" w:rsidR="00570E7D" w:rsidRDefault="00000000">
      <w:pPr>
        <w:pStyle w:val="Heading3"/>
      </w:pPr>
      <w:r>
        <w:t>Staff and Shift Scheduling</w:t>
      </w:r>
    </w:p>
    <w:p w14:paraId="3C0AF5DD" w14:textId="77777777" w:rsidR="00570E7D" w:rsidRDefault="00000000">
      <w:r>
        <w:t>• Keep detailed records of staff members, their roles, and assigned shifts.</w:t>
      </w:r>
    </w:p>
    <w:p w14:paraId="0B86E99E" w14:textId="77777777" w:rsidR="00570E7D" w:rsidRDefault="00000000">
      <w:r>
        <w:t>• Ensure proper staffing levels and accountability for specific shifts (kitchen, front-of-house, etc.).</w:t>
      </w:r>
    </w:p>
    <w:p w14:paraId="51BD0D11" w14:textId="77777777" w:rsidR="00570E7D" w:rsidRDefault="00000000">
      <w:pPr>
        <w:pStyle w:val="Heading3"/>
      </w:pPr>
      <w:r>
        <w:t>Payments and Billing</w:t>
      </w:r>
    </w:p>
    <w:p w14:paraId="5CAB27A1" w14:textId="77777777" w:rsidR="00570E7D" w:rsidRDefault="00000000">
      <w:r>
        <w:t>• Support multiple payment methods (credit card, cash), each with unique attributes (e.g., card details, receipt).</w:t>
      </w:r>
    </w:p>
    <w:p w14:paraId="2D1C3F41" w14:textId="77777777" w:rsidR="00570E7D" w:rsidRDefault="00000000">
      <w:r>
        <w:t>• Provide an auditable record of transaction dates and amounts for accounting and analysis.</w:t>
      </w:r>
    </w:p>
    <w:p w14:paraId="2FB36C71" w14:textId="77777777" w:rsidR="00570E7D" w:rsidRDefault="00000000">
      <w:pPr>
        <w:pStyle w:val="Heading3"/>
      </w:pPr>
      <w:r>
        <w:t>Customer Feedback and Loyalty</w:t>
      </w:r>
    </w:p>
    <w:p w14:paraId="1153FE00" w14:textId="77777777" w:rsidR="00570E7D" w:rsidRDefault="00000000">
      <w:r>
        <w:t>• Capture both dish-specific and service‐related feedback for targeted improvements.</w:t>
      </w:r>
    </w:p>
    <w:p w14:paraId="5E43FC65" w14:textId="77777777" w:rsidR="00570E7D" w:rsidRDefault="00000000">
      <w:r>
        <w:lastRenderedPageBreak/>
        <w:t>• Track loyalty points to reward repeat customers and encourage ongoing patronage.</w:t>
      </w:r>
    </w:p>
    <w:p w14:paraId="7136A9F2" w14:textId="77777777" w:rsidR="00570E7D" w:rsidRDefault="00000000">
      <w:pPr>
        <w:pStyle w:val="Heading2"/>
      </w:pPr>
      <w:r>
        <w:t>3. Entities and Relationships</w:t>
      </w:r>
    </w:p>
    <w:p w14:paraId="5922A166" w14:textId="77777777" w:rsidR="00570E7D" w:rsidRDefault="00000000">
      <w:pPr>
        <w:pStyle w:val="Heading3"/>
      </w:pPr>
      <w:r>
        <w:t>Restaurant</w:t>
      </w:r>
    </w:p>
    <w:p w14:paraId="2096A2E5" w14:textId="77777777" w:rsidR="00570E7D" w:rsidRDefault="00000000">
      <w:r>
        <w:t>Attributes:</w:t>
      </w:r>
    </w:p>
    <w:p w14:paraId="4DF3E0B1" w14:textId="77777777" w:rsidR="00570E7D" w:rsidRDefault="00000000">
      <w:pPr>
        <w:pStyle w:val="ListBullet"/>
      </w:pPr>
      <w:r>
        <w:t xml:space="preserve">• </w:t>
      </w:r>
      <w:proofErr w:type="spellStart"/>
      <w:r>
        <w:t>RestaurantID</w:t>
      </w:r>
      <w:proofErr w:type="spellEnd"/>
      <w:r>
        <w:t xml:space="preserve"> (PK)</w:t>
      </w:r>
    </w:p>
    <w:p w14:paraId="1FFFB44E" w14:textId="77777777" w:rsidR="00570E7D" w:rsidRDefault="00000000">
      <w:pPr>
        <w:pStyle w:val="ListBullet"/>
      </w:pPr>
      <w:r>
        <w:t>• Name</w:t>
      </w:r>
    </w:p>
    <w:p w14:paraId="2FB4CB2F" w14:textId="77777777" w:rsidR="00570E7D" w:rsidRDefault="00000000">
      <w:pPr>
        <w:pStyle w:val="ListBullet"/>
      </w:pPr>
      <w:r>
        <w:t>• Location</w:t>
      </w:r>
    </w:p>
    <w:p w14:paraId="45E3A26A" w14:textId="77777777" w:rsidR="00570E7D" w:rsidRDefault="00000000">
      <w:pPr>
        <w:pStyle w:val="ListBullet"/>
      </w:pPr>
      <w:r>
        <w:t xml:space="preserve">• </w:t>
      </w:r>
      <w:proofErr w:type="spellStart"/>
      <w:r>
        <w:t>ContactNumber</w:t>
      </w:r>
      <w:proofErr w:type="spellEnd"/>
    </w:p>
    <w:p w14:paraId="48DA9C44" w14:textId="77777777" w:rsidR="00570E7D" w:rsidRDefault="00000000">
      <w:pPr>
        <w:pStyle w:val="ListBullet"/>
      </w:pPr>
      <w:r>
        <w:t>• Manager</w:t>
      </w:r>
    </w:p>
    <w:p w14:paraId="05A9BBCA" w14:textId="77777777" w:rsidR="00570E7D" w:rsidRDefault="00000000">
      <w:pPr>
        <w:pStyle w:val="ListBullet"/>
      </w:pPr>
      <w:r>
        <w:t>• Capacity</w:t>
      </w:r>
    </w:p>
    <w:p w14:paraId="5B95FB1D" w14:textId="77777777" w:rsidR="00570E7D" w:rsidRDefault="00000000">
      <w:r>
        <w:t>Relationships:</w:t>
      </w:r>
    </w:p>
    <w:p w14:paraId="23CF735C" w14:textId="77777777" w:rsidR="00570E7D" w:rsidRDefault="00000000">
      <w:pPr>
        <w:pStyle w:val="ListBullet"/>
      </w:pPr>
      <w:r>
        <w:t>• Manages → Inventory (</w:t>
      </w:r>
      <w:proofErr w:type="gramStart"/>
      <w:r>
        <w:t>1:N</w:t>
      </w:r>
      <w:proofErr w:type="gramEnd"/>
      <w:r>
        <w:t>)</w:t>
      </w:r>
    </w:p>
    <w:p w14:paraId="68895282" w14:textId="77777777" w:rsidR="00570E7D" w:rsidRDefault="00000000">
      <w:pPr>
        <w:pStyle w:val="ListBullet"/>
      </w:pPr>
      <w:r>
        <w:t>• Employs → Staff (</w:t>
      </w:r>
      <w:proofErr w:type="gramStart"/>
      <w:r>
        <w:t>1:N</w:t>
      </w:r>
      <w:proofErr w:type="gramEnd"/>
      <w:r>
        <w:t>)</w:t>
      </w:r>
    </w:p>
    <w:p w14:paraId="772F2701" w14:textId="77777777" w:rsidR="00570E7D" w:rsidRDefault="00000000">
      <w:pPr>
        <w:pStyle w:val="ListBullet"/>
      </w:pPr>
      <w:r>
        <w:t>• Hosts → Reservation (</w:t>
      </w:r>
      <w:proofErr w:type="gramStart"/>
      <w:r>
        <w:t>1:N</w:t>
      </w:r>
      <w:proofErr w:type="gramEnd"/>
      <w:r>
        <w:t>)</w:t>
      </w:r>
    </w:p>
    <w:p w14:paraId="66F85323" w14:textId="77777777" w:rsidR="00570E7D" w:rsidRDefault="00000000">
      <w:pPr>
        <w:pStyle w:val="ListBullet"/>
      </w:pPr>
      <w:r>
        <w:t>• Has → Menu (</w:t>
      </w:r>
      <w:proofErr w:type="gramStart"/>
      <w:r>
        <w:t>1:N</w:t>
      </w:r>
      <w:proofErr w:type="gramEnd"/>
      <w:r>
        <w:t>)</w:t>
      </w:r>
    </w:p>
    <w:p w14:paraId="5F9A56A1" w14:textId="77777777" w:rsidR="00570E7D" w:rsidRDefault="00000000">
      <w:pPr>
        <w:pStyle w:val="ListBullet"/>
      </w:pPr>
      <w:r>
        <w:t>• Has → Order (</w:t>
      </w:r>
      <w:proofErr w:type="gramStart"/>
      <w:r>
        <w:t>1:N</w:t>
      </w:r>
      <w:proofErr w:type="gramEnd"/>
      <w:r>
        <w:t>)</w:t>
      </w:r>
    </w:p>
    <w:p w14:paraId="3EFA546D" w14:textId="77777777" w:rsidR="00570E7D" w:rsidRDefault="00000000">
      <w:pPr>
        <w:pStyle w:val="Heading3"/>
      </w:pPr>
      <w:r>
        <w:t>Staff</w:t>
      </w:r>
    </w:p>
    <w:p w14:paraId="2485AFB1" w14:textId="77777777" w:rsidR="00570E7D" w:rsidRDefault="00000000">
      <w:r>
        <w:t>Attributes:</w:t>
      </w:r>
    </w:p>
    <w:p w14:paraId="37B1E7D4" w14:textId="77777777" w:rsidR="00570E7D" w:rsidRDefault="00000000">
      <w:pPr>
        <w:pStyle w:val="ListBullet"/>
      </w:pPr>
      <w:r>
        <w:t xml:space="preserve">• </w:t>
      </w:r>
      <w:proofErr w:type="spellStart"/>
      <w:r>
        <w:t>StaffID</w:t>
      </w:r>
      <w:proofErr w:type="spellEnd"/>
      <w:r>
        <w:t xml:space="preserve"> (PK)</w:t>
      </w:r>
    </w:p>
    <w:p w14:paraId="3F177147" w14:textId="77777777" w:rsidR="00570E7D" w:rsidRDefault="00000000">
      <w:pPr>
        <w:pStyle w:val="ListBullet"/>
      </w:pPr>
      <w:r>
        <w:t xml:space="preserve">• </w:t>
      </w:r>
      <w:proofErr w:type="spellStart"/>
      <w:r>
        <w:t>RestaurantID</w:t>
      </w:r>
      <w:proofErr w:type="spellEnd"/>
      <w:r>
        <w:t xml:space="preserve"> (FK)</w:t>
      </w:r>
    </w:p>
    <w:p w14:paraId="016192A7" w14:textId="77777777" w:rsidR="00570E7D" w:rsidRDefault="00000000">
      <w:pPr>
        <w:pStyle w:val="ListBullet"/>
      </w:pPr>
      <w:r>
        <w:t xml:space="preserve">• </w:t>
      </w:r>
      <w:proofErr w:type="spellStart"/>
      <w:r>
        <w:t>FullName</w:t>
      </w:r>
      <w:proofErr w:type="spellEnd"/>
    </w:p>
    <w:p w14:paraId="1743CCB0" w14:textId="77777777" w:rsidR="00570E7D" w:rsidRDefault="00000000">
      <w:pPr>
        <w:pStyle w:val="ListBullet"/>
      </w:pPr>
      <w:r>
        <w:t xml:space="preserve">• </w:t>
      </w:r>
      <w:proofErr w:type="spellStart"/>
      <w:r>
        <w:t>ContactNumber</w:t>
      </w:r>
      <w:proofErr w:type="spellEnd"/>
    </w:p>
    <w:p w14:paraId="1F104260" w14:textId="77777777" w:rsidR="00570E7D" w:rsidRDefault="00000000">
      <w:pPr>
        <w:pStyle w:val="ListBullet"/>
      </w:pPr>
      <w:r>
        <w:t>• Role</w:t>
      </w:r>
    </w:p>
    <w:p w14:paraId="4DCF11F6" w14:textId="77777777" w:rsidR="00570E7D" w:rsidRDefault="00000000">
      <w:pPr>
        <w:pStyle w:val="ListBullet"/>
      </w:pPr>
      <w:r>
        <w:t xml:space="preserve">• </w:t>
      </w:r>
      <w:proofErr w:type="spellStart"/>
      <w:r>
        <w:t>HireDate</w:t>
      </w:r>
      <w:proofErr w:type="spellEnd"/>
    </w:p>
    <w:p w14:paraId="1BF0EB97" w14:textId="77777777" w:rsidR="00570E7D" w:rsidRDefault="00000000">
      <w:r>
        <w:t>Relationships:</w:t>
      </w:r>
    </w:p>
    <w:p w14:paraId="048ABA27" w14:textId="77777777" w:rsidR="00570E7D" w:rsidRDefault="00000000">
      <w:pPr>
        <w:pStyle w:val="ListBullet"/>
      </w:pPr>
      <w:r>
        <w:t>• Works → Shifts (</w:t>
      </w:r>
      <w:proofErr w:type="gramStart"/>
      <w:r>
        <w:t>1:N</w:t>
      </w:r>
      <w:proofErr w:type="gramEnd"/>
      <w:r>
        <w:t>)</w:t>
      </w:r>
    </w:p>
    <w:p w14:paraId="591429C8" w14:textId="77777777" w:rsidR="00570E7D" w:rsidRDefault="00000000">
      <w:pPr>
        <w:pStyle w:val="Heading3"/>
      </w:pPr>
      <w:r>
        <w:t>Shifts</w:t>
      </w:r>
    </w:p>
    <w:p w14:paraId="7593BFA9" w14:textId="77777777" w:rsidR="00570E7D" w:rsidRDefault="00000000">
      <w:r>
        <w:t>Attributes:</w:t>
      </w:r>
    </w:p>
    <w:p w14:paraId="402CA6B6" w14:textId="77777777" w:rsidR="00570E7D" w:rsidRDefault="00000000">
      <w:pPr>
        <w:pStyle w:val="ListBullet"/>
      </w:pPr>
      <w:r>
        <w:t xml:space="preserve">• </w:t>
      </w:r>
      <w:proofErr w:type="spellStart"/>
      <w:r>
        <w:t>ShiftID</w:t>
      </w:r>
      <w:proofErr w:type="spellEnd"/>
      <w:r>
        <w:t xml:space="preserve"> (PK)</w:t>
      </w:r>
    </w:p>
    <w:p w14:paraId="0C0478C0" w14:textId="77777777" w:rsidR="00570E7D" w:rsidRDefault="00000000">
      <w:pPr>
        <w:pStyle w:val="ListBullet"/>
      </w:pPr>
      <w:r>
        <w:t xml:space="preserve">• </w:t>
      </w:r>
      <w:proofErr w:type="spellStart"/>
      <w:r>
        <w:t>StaffID</w:t>
      </w:r>
      <w:proofErr w:type="spellEnd"/>
      <w:r>
        <w:t xml:space="preserve"> (FK)</w:t>
      </w:r>
    </w:p>
    <w:p w14:paraId="22990F0E" w14:textId="77777777" w:rsidR="00570E7D" w:rsidRDefault="00000000">
      <w:pPr>
        <w:pStyle w:val="ListBullet"/>
      </w:pPr>
      <w:r>
        <w:t xml:space="preserve">• </w:t>
      </w:r>
      <w:proofErr w:type="spellStart"/>
      <w:r>
        <w:t>ShiftDate</w:t>
      </w:r>
      <w:proofErr w:type="spellEnd"/>
    </w:p>
    <w:p w14:paraId="64E3537E" w14:textId="77777777" w:rsidR="00570E7D" w:rsidRDefault="00000000">
      <w:pPr>
        <w:pStyle w:val="ListBullet"/>
      </w:pPr>
      <w:r>
        <w:t xml:space="preserve">• </w:t>
      </w:r>
      <w:proofErr w:type="spellStart"/>
      <w:r>
        <w:t>StartTime</w:t>
      </w:r>
      <w:proofErr w:type="spellEnd"/>
    </w:p>
    <w:p w14:paraId="0006E696" w14:textId="77777777" w:rsidR="00570E7D" w:rsidRDefault="00000000">
      <w:pPr>
        <w:pStyle w:val="ListBullet"/>
      </w:pPr>
      <w:r>
        <w:t xml:space="preserve">• </w:t>
      </w:r>
      <w:proofErr w:type="spellStart"/>
      <w:r>
        <w:t>EndTime</w:t>
      </w:r>
      <w:proofErr w:type="spellEnd"/>
    </w:p>
    <w:p w14:paraId="23C8CBDB" w14:textId="77777777" w:rsidR="00570E7D" w:rsidRDefault="00000000">
      <w:r>
        <w:t>Relationships:</w:t>
      </w:r>
    </w:p>
    <w:p w14:paraId="69414F59" w14:textId="77777777" w:rsidR="00570E7D" w:rsidRDefault="00000000">
      <w:pPr>
        <w:pStyle w:val="ListBullet"/>
      </w:pPr>
      <w:r>
        <w:lastRenderedPageBreak/>
        <w:t>• Worked By → Staff (N:1)</w:t>
      </w:r>
    </w:p>
    <w:p w14:paraId="098DF90E" w14:textId="77777777" w:rsidR="00570E7D" w:rsidRDefault="00000000">
      <w:pPr>
        <w:pStyle w:val="Heading3"/>
      </w:pPr>
      <w:r>
        <w:t>Menu</w:t>
      </w:r>
    </w:p>
    <w:p w14:paraId="26983AE5" w14:textId="77777777" w:rsidR="00570E7D" w:rsidRDefault="00000000">
      <w:r>
        <w:t>Attributes:</w:t>
      </w:r>
    </w:p>
    <w:p w14:paraId="39182E7F" w14:textId="77777777" w:rsidR="00570E7D" w:rsidRDefault="00000000">
      <w:pPr>
        <w:pStyle w:val="ListBullet"/>
      </w:pPr>
      <w:r>
        <w:t xml:space="preserve">• </w:t>
      </w:r>
      <w:proofErr w:type="spellStart"/>
      <w:r>
        <w:t>MenuID</w:t>
      </w:r>
      <w:proofErr w:type="spellEnd"/>
      <w:r>
        <w:t xml:space="preserve"> (PK)</w:t>
      </w:r>
    </w:p>
    <w:p w14:paraId="6FBC86AA" w14:textId="77777777" w:rsidR="00570E7D" w:rsidRDefault="00000000">
      <w:pPr>
        <w:pStyle w:val="ListBullet"/>
      </w:pPr>
      <w:r>
        <w:t xml:space="preserve">• </w:t>
      </w:r>
      <w:proofErr w:type="spellStart"/>
      <w:r>
        <w:t>RestaurantID</w:t>
      </w:r>
      <w:proofErr w:type="spellEnd"/>
      <w:r>
        <w:t xml:space="preserve"> (FK)</w:t>
      </w:r>
    </w:p>
    <w:p w14:paraId="2E87215E" w14:textId="77777777" w:rsidR="00570E7D" w:rsidRDefault="00000000">
      <w:pPr>
        <w:pStyle w:val="ListBullet"/>
      </w:pPr>
      <w:r>
        <w:t>• Name</w:t>
      </w:r>
    </w:p>
    <w:p w14:paraId="1117E57F" w14:textId="77777777" w:rsidR="00570E7D" w:rsidRDefault="00000000">
      <w:pPr>
        <w:pStyle w:val="ListBullet"/>
      </w:pPr>
      <w:r>
        <w:t>• Description</w:t>
      </w:r>
    </w:p>
    <w:p w14:paraId="5CCC0483" w14:textId="77777777" w:rsidR="00570E7D" w:rsidRDefault="00000000">
      <w:pPr>
        <w:pStyle w:val="ListBullet"/>
      </w:pPr>
      <w:r>
        <w:t xml:space="preserve">• </w:t>
      </w:r>
      <w:proofErr w:type="spellStart"/>
      <w:r>
        <w:t>ActiveStatus</w:t>
      </w:r>
      <w:proofErr w:type="spellEnd"/>
    </w:p>
    <w:p w14:paraId="19D60B74" w14:textId="77777777" w:rsidR="00570E7D" w:rsidRDefault="00000000">
      <w:r>
        <w:t>Relationships:</w:t>
      </w:r>
    </w:p>
    <w:p w14:paraId="43823044" w14:textId="77777777" w:rsidR="00570E7D" w:rsidRDefault="00000000">
      <w:pPr>
        <w:pStyle w:val="ListBullet"/>
      </w:pPr>
      <w:r>
        <w:t>• Contains → Dish (</w:t>
      </w:r>
      <w:proofErr w:type="gramStart"/>
      <w:r>
        <w:t>1:N</w:t>
      </w:r>
      <w:proofErr w:type="gramEnd"/>
      <w:r>
        <w:t>)</w:t>
      </w:r>
    </w:p>
    <w:p w14:paraId="74827359" w14:textId="77777777" w:rsidR="00570E7D" w:rsidRDefault="00000000">
      <w:pPr>
        <w:pStyle w:val="Heading3"/>
      </w:pPr>
      <w:r>
        <w:t>Dish</w:t>
      </w:r>
    </w:p>
    <w:p w14:paraId="4B900495" w14:textId="77777777" w:rsidR="00570E7D" w:rsidRDefault="00000000">
      <w:r>
        <w:t>Attributes:</w:t>
      </w:r>
    </w:p>
    <w:p w14:paraId="6F0CADA7" w14:textId="77777777" w:rsidR="00570E7D" w:rsidRDefault="00000000">
      <w:pPr>
        <w:pStyle w:val="ListBullet"/>
      </w:pPr>
      <w:r>
        <w:t xml:space="preserve">• </w:t>
      </w:r>
      <w:proofErr w:type="spellStart"/>
      <w:r>
        <w:t>DishID</w:t>
      </w:r>
      <w:proofErr w:type="spellEnd"/>
      <w:r>
        <w:t xml:space="preserve"> (PK)</w:t>
      </w:r>
    </w:p>
    <w:p w14:paraId="546EE497" w14:textId="77777777" w:rsidR="00570E7D" w:rsidRDefault="00000000">
      <w:pPr>
        <w:pStyle w:val="ListBullet"/>
      </w:pPr>
      <w:r>
        <w:t xml:space="preserve">• </w:t>
      </w:r>
      <w:proofErr w:type="spellStart"/>
      <w:r>
        <w:t>MenuID</w:t>
      </w:r>
      <w:proofErr w:type="spellEnd"/>
      <w:r>
        <w:t xml:space="preserve"> (FK)</w:t>
      </w:r>
    </w:p>
    <w:p w14:paraId="3D4457B0" w14:textId="77777777" w:rsidR="00570E7D" w:rsidRDefault="00000000">
      <w:pPr>
        <w:pStyle w:val="ListBullet"/>
      </w:pPr>
      <w:r>
        <w:t>• Name</w:t>
      </w:r>
    </w:p>
    <w:p w14:paraId="01E4C4D2" w14:textId="77777777" w:rsidR="00570E7D" w:rsidRDefault="00000000">
      <w:pPr>
        <w:pStyle w:val="ListBullet"/>
      </w:pPr>
      <w:r>
        <w:t>• Price</w:t>
      </w:r>
    </w:p>
    <w:p w14:paraId="405F6383" w14:textId="77777777" w:rsidR="00570E7D" w:rsidRDefault="00000000">
      <w:pPr>
        <w:pStyle w:val="ListBullet"/>
      </w:pPr>
      <w:r>
        <w:t>• Ingredients</w:t>
      </w:r>
    </w:p>
    <w:p w14:paraId="26796D6A" w14:textId="77777777" w:rsidR="00570E7D" w:rsidRDefault="00000000">
      <w:pPr>
        <w:pStyle w:val="ListBullet"/>
      </w:pPr>
      <w:r>
        <w:t xml:space="preserve">• </w:t>
      </w:r>
      <w:proofErr w:type="spellStart"/>
      <w:r>
        <w:t>PreparationTime</w:t>
      </w:r>
      <w:proofErr w:type="spellEnd"/>
    </w:p>
    <w:p w14:paraId="1B67374E" w14:textId="77777777" w:rsidR="00570E7D" w:rsidRDefault="00000000">
      <w:pPr>
        <w:pStyle w:val="ListBullet"/>
      </w:pPr>
      <w:r>
        <w:t xml:space="preserve">• </w:t>
      </w:r>
      <w:proofErr w:type="spellStart"/>
      <w:r>
        <w:t>IsVegetarian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14:paraId="61C15CDD" w14:textId="77777777" w:rsidR="00570E7D" w:rsidRDefault="00000000">
      <w:pPr>
        <w:pStyle w:val="ListBullet"/>
      </w:pPr>
      <w:r>
        <w:t xml:space="preserve">• </w:t>
      </w:r>
      <w:proofErr w:type="spellStart"/>
      <w:r>
        <w:t>IsAvailable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14:paraId="52146699" w14:textId="77777777" w:rsidR="00570E7D" w:rsidRDefault="00000000">
      <w:r>
        <w:t>Relationships:</w:t>
      </w:r>
    </w:p>
    <w:p w14:paraId="73B0CD07" w14:textId="77777777" w:rsidR="00570E7D" w:rsidRDefault="00000000">
      <w:pPr>
        <w:pStyle w:val="ListBullet"/>
      </w:pPr>
      <w:r>
        <w:t>• Belongs To → Menu (N:1)</w:t>
      </w:r>
    </w:p>
    <w:p w14:paraId="60B67064" w14:textId="77777777" w:rsidR="00570E7D" w:rsidRDefault="00000000">
      <w:pPr>
        <w:pStyle w:val="ListBullet"/>
      </w:pPr>
      <w:r>
        <w:t xml:space="preserve">• Appears In → </w:t>
      </w:r>
      <w:proofErr w:type="spellStart"/>
      <w:r>
        <w:t>OrderDetails</w:t>
      </w:r>
      <w:proofErr w:type="spellEnd"/>
      <w:r>
        <w:t xml:space="preserve"> (</w:t>
      </w:r>
      <w:proofErr w:type="gramStart"/>
      <w:r>
        <w:t>1:N</w:t>
      </w:r>
      <w:proofErr w:type="gramEnd"/>
      <w:r>
        <w:t>)</w:t>
      </w:r>
    </w:p>
    <w:p w14:paraId="52028711" w14:textId="77777777" w:rsidR="00570E7D" w:rsidRDefault="00000000">
      <w:pPr>
        <w:pStyle w:val="Heading2"/>
      </w:pPr>
      <w:r>
        <w:t>4. Key Database Design Decisions</w:t>
      </w:r>
    </w:p>
    <w:p w14:paraId="46046FBE" w14:textId="77777777" w:rsidR="00570E7D" w:rsidRDefault="00000000">
      <w:pPr>
        <w:pStyle w:val="ListBullet"/>
      </w:pPr>
      <w:r>
        <w:t>• Separating Menu and Dish</w:t>
      </w:r>
    </w:p>
    <w:p w14:paraId="333F9A53" w14:textId="77777777" w:rsidR="00570E7D" w:rsidRDefault="00000000">
      <w:pPr>
        <w:pStyle w:val="ListBullet"/>
      </w:pPr>
      <w:r>
        <w:t xml:space="preserve">• </w:t>
      </w:r>
      <w:proofErr w:type="spellStart"/>
      <w:r>
        <w:t>OrderDetails</w:t>
      </w:r>
      <w:proofErr w:type="spellEnd"/>
      <w:r>
        <w:t xml:space="preserve"> as an Associative Entity</w:t>
      </w:r>
    </w:p>
    <w:p w14:paraId="2A1034E0" w14:textId="77777777" w:rsidR="00570E7D" w:rsidRDefault="00000000">
      <w:pPr>
        <w:pStyle w:val="ListBullet"/>
      </w:pPr>
      <w:r>
        <w:t>• Specialized Payment Subtypes</w:t>
      </w:r>
    </w:p>
    <w:p w14:paraId="4AC93D3B" w14:textId="77777777" w:rsidR="00570E7D" w:rsidRDefault="00000000">
      <w:pPr>
        <w:pStyle w:val="ListBullet"/>
      </w:pPr>
      <w:r>
        <w:t>• Feedback Specialization</w:t>
      </w:r>
    </w:p>
    <w:p w14:paraId="253EE1B1" w14:textId="77777777" w:rsidR="00570E7D" w:rsidRDefault="00000000">
      <w:pPr>
        <w:pStyle w:val="ListBullet"/>
      </w:pPr>
      <w:r>
        <w:t>• Inventory and Supplier Separation</w:t>
      </w:r>
    </w:p>
    <w:p w14:paraId="7865144C" w14:textId="77777777" w:rsidR="00570E7D" w:rsidRDefault="00000000">
      <w:pPr>
        <w:pStyle w:val="ListBullet"/>
      </w:pPr>
      <w:r>
        <w:t>• Shifts Tracking</w:t>
      </w:r>
    </w:p>
    <w:p w14:paraId="58C88F02" w14:textId="77777777" w:rsidR="00570E7D" w:rsidRDefault="00000000">
      <w:pPr>
        <w:pStyle w:val="ListBullet"/>
      </w:pPr>
      <w:r>
        <w:t>• Loyalty Points</w:t>
      </w:r>
    </w:p>
    <w:p w14:paraId="2123330B" w14:textId="77777777" w:rsidR="00570E7D" w:rsidRDefault="00000000">
      <w:pPr>
        <w:pStyle w:val="ListBullet"/>
      </w:pPr>
      <w:r>
        <w:t>• Reservation Association</w:t>
      </w:r>
    </w:p>
    <w:p w14:paraId="5E69F560" w14:textId="77777777" w:rsidR="00570E7D" w:rsidRDefault="00000000">
      <w:pPr>
        <w:pStyle w:val="ListBullet"/>
      </w:pPr>
      <w:r>
        <w:t>• One or Many Payments per Order</w:t>
      </w:r>
    </w:p>
    <w:p w14:paraId="21F74F8D" w14:textId="77777777" w:rsidR="00570E7D" w:rsidRDefault="00000000">
      <w:pPr>
        <w:pStyle w:val="Heading2"/>
      </w:pPr>
      <w:r>
        <w:lastRenderedPageBreak/>
        <w:t>5. Summary</w:t>
      </w:r>
    </w:p>
    <w:p w14:paraId="27B38860" w14:textId="77777777" w:rsidR="00570E7D" w:rsidRDefault="00000000">
      <w:r>
        <w:t>This Restaurant Management Database consolidates all critical data—Reservations, Orders, Menus, Inventory, Payments, Staff, and Customer Feedback—into a single, consistent schema. By separating concerns (through specialized entities and subtypes) and following normalization principles, the design supports operational efficiency, scalability, data integrity, and better customer experience.</w:t>
      </w:r>
    </w:p>
    <w:sectPr w:rsidR="00570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FCAD9" w14:textId="77777777" w:rsidR="005813B1" w:rsidRDefault="005813B1">
      <w:pPr>
        <w:spacing w:line="240" w:lineRule="auto"/>
      </w:pPr>
      <w:r>
        <w:separator/>
      </w:r>
    </w:p>
  </w:endnote>
  <w:endnote w:type="continuationSeparator" w:id="0">
    <w:p w14:paraId="232334C2" w14:textId="77777777" w:rsidR="005813B1" w:rsidRDefault="005813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F56E9" w14:textId="77777777" w:rsidR="005813B1" w:rsidRDefault="005813B1">
      <w:pPr>
        <w:spacing w:after="0"/>
      </w:pPr>
      <w:r>
        <w:separator/>
      </w:r>
    </w:p>
  </w:footnote>
  <w:footnote w:type="continuationSeparator" w:id="0">
    <w:p w14:paraId="5FEF4920" w14:textId="77777777" w:rsidR="005813B1" w:rsidRDefault="005813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EB7C7E6"/>
    <w:multiLevelType w:val="singleLevel"/>
    <w:tmpl w:val="CEB7C7E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698362781">
    <w:abstractNumId w:val="6"/>
  </w:num>
  <w:num w:numId="2" w16cid:durableId="1937012391">
    <w:abstractNumId w:val="4"/>
  </w:num>
  <w:num w:numId="3" w16cid:durableId="2038114769">
    <w:abstractNumId w:val="3"/>
  </w:num>
  <w:num w:numId="4" w16cid:durableId="2120106088">
    <w:abstractNumId w:val="5"/>
  </w:num>
  <w:num w:numId="5" w16cid:durableId="269631380">
    <w:abstractNumId w:val="2"/>
  </w:num>
  <w:num w:numId="6" w16cid:durableId="1523979803">
    <w:abstractNumId w:val="1"/>
  </w:num>
  <w:num w:numId="7" w16cid:durableId="169761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0E7D"/>
    <w:rsid w:val="005813B1"/>
    <w:rsid w:val="00AA1D8D"/>
    <w:rsid w:val="00B47730"/>
    <w:rsid w:val="00C67478"/>
    <w:rsid w:val="00CB0664"/>
    <w:rsid w:val="00ED5412"/>
    <w:rsid w:val="00FC693F"/>
    <w:rsid w:val="00FE2DC0"/>
    <w:rsid w:val="3FD00908"/>
    <w:rsid w:val="5169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64B46A"/>
  <w14:defaultImageDpi w14:val="300"/>
  <w15:docId w15:val="{36BB6EBF-1E12-4A4A-9FF2-60BFE0A2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bidi="ar-S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Madhura Adadande</cp:lastModifiedBy>
  <cp:revision>2</cp:revision>
  <dcterms:created xsi:type="dcterms:W3CDTF">2025-02-06T02:54:00Z</dcterms:created>
  <dcterms:modified xsi:type="dcterms:W3CDTF">2025-02-06T02:54:00Z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EF14A5E75EC049F4B968AC09FAA9EC2F_13</vt:lpwstr>
  </property>
</Properties>
</file>